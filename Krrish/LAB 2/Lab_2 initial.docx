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36AE" w14:textId="595D6B83" w:rsidR="004C773A" w:rsidRPr="00E34A97" w:rsidRDefault="00000000" w:rsidP="00E34A97">
      <w:pPr>
        <w:rPr>
          <w:rFonts w:ascii="Times New Roman" w:hAnsi="Times New Roman" w:cs="Times New Roman"/>
        </w:rPr>
      </w:pPr>
      <w:r w:rsidRPr="00E34A97">
        <w:rPr>
          <w:rFonts w:ascii="Times New Roman" w:hAnsi="Times New Roman" w:cs="Times New Roman"/>
        </w:rPr>
        <w:t xml:space="preserve"> </w:t>
      </w:r>
    </w:p>
    <w:p w14:paraId="54F0B931" w14:textId="065497EE" w:rsidR="00E34A97" w:rsidRPr="00E34A97" w:rsidRDefault="00E34A97" w:rsidP="00E34A97">
      <w:pPr>
        <w:pStyle w:val="BodyText"/>
        <w:spacing w:line="360" w:lineRule="auto"/>
        <w:rPr>
          <w:rFonts w:ascii="Times New Roman" w:hAnsi="Times New Roman" w:cs="Times New Roman"/>
          <w:b/>
          <w:bCs/>
          <w:w w:val="115"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w w:val="115"/>
          <w:sz w:val="32"/>
          <w:szCs w:val="32"/>
        </w:rPr>
        <w:t>Objectives:</w:t>
      </w:r>
    </w:p>
    <w:p w14:paraId="11E178D8" w14:textId="2E6E34EA" w:rsidR="004C773A" w:rsidRPr="00E34A97" w:rsidRDefault="00000000" w:rsidP="00E34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To work with default arguments in functions.</w:t>
      </w:r>
    </w:p>
    <w:p w14:paraId="11E5C2D3" w14:textId="77777777" w:rsidR="004C773A" w:rsidRPr="00E34A97" w:rsidRDefault="00000000" w:rsidP="00E34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To implement call-by-reference.</w:t>
      </w:r>
    </w:p>
    <w:p w14:paraId="366FCFA7" w14:textId="77777777" w:rsidR="004C773A" w:rsidRPr="00E34A97" w:rsidRDefault="00000000" w:rsidP="00E34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To manipulate arrays and pointers.</w:t>
      </w:r>
    </w:p>
    <w:p w14:paraId="7A7DF994" w14:textId="77777777" w:rsidR="004C773A" w:rsidRPr="00E34A97" w:rsidRDefault="00000000" w:rsidP="00E34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To differentiate between structures and unions.</w:t>
      </w:r>
    </w:p>
    <w:p w14:paraId="4DDCA0A5" w14:textId="77777777" w:rsidR="004C773A" w:rsidRPr="00E34A97" w:rsidRDefault="00000000" w:rsidP="00E34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To understand enumeration types in C++.</w:t>
      </w:r>
    </w:p>
    <w:p w14:paraId="240BB9C7" w14:textId="77777777" w:rsidR="004C773A" w:rsidRPr="00E34A97" w:rsidRDefault="00000000" w:rsidP="00E34A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To dynamically allocate and deallocate memory.</w:t>
      </w:r>
    </w:p>
    <w:p w14:paraId="70E2C6FB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46F87428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Tools and Libraries Used:</w:t>
      </w:r>
    </w:p>
    <w:p w14:paraId="448D0ECD" w14:textId="77777777" w:rsidR="004C773A" w:rsidRPr="00E34A97" w:rsidRDefault="00000000" w:rsidP="00E34A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Programming Language: C++</w:t>
      </w:r>
    </w:p>
    <w:p w14:paraId="727DBA5E" w14:textId="77777777" w:rsidR="004C773A" w:rsidRPr="00E34A97" w:rsidRDefault="00000000" w:rsidP="00E34A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IDE: G++</w:t>
      </w:r>
    </w:p>
    <w:p w14:paraId="5C639791" w14:textId="77777777" w:rsidR="004C773A" w:rsidRPr="00E34A97" w:rsidRDefault="00000000" w:rsidP="00E34A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Libraries: include &lt;iostream&gt;, include &lt;string&gt;</w:t>
      </w:r>
    </w:p>
    <w:p w14:paraId="73BA7369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52EA65E6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055411FC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Overloading of Functions</w:t>
      </w:r>
    </w:p>
    <w:p w14:paraId="05429378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Function overloading enables defining multiple functions with identical names but varying parameter lists. The compiler determines which function to invoke based on the function signature.</w:t>
      </w:r>
    </w:p>
    <w:p w14:paraId="6620086E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75F059BF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20AFE2E8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>int a, int b);</w:t>
      </w:r>
    </w:p>
    <w:p w14:paraId="16A0B520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>float x, float y);</w:t>
      </w:r>
    </w:p>
    <w:p w14:paraId="2E51541C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>int a, float b);</w:t>
      </w:r>
    </w:p>
    <w:p w14:paraId="01147497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08C98419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Inline Functions</w:t>
      </w:r>
    </w:p>
    <w:p w14:paraId="35DD7240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lastRenderedPageBreak/>
        <w:t>Inline methods are used to reduce the overhead of function calls. When a function is marked as inline, the compiler attempts to expand it at the point of call.</w:t>
      </w:r>
    </w:p>
    <w:p w14:paraId="19B46935" w14:textId="5501D52D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3934E24F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inline int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>int n);</w:t>
      </w:r>
    </w:p>
    <w:p w14:paraId="3CDAB230" w14:textId="77777777" w:rsidR="004C773A" w:rsidRPr="00E34A97" w:rsidRDefault="004C77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F2ABD6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Default Arguments</w:t>
      </w:r>
    </w:p>
    <w:p w14:paraId="74B706C2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Default parameters are specified in function declarations and allow functions to be called with fewer arguments than declared.</w:t>
      </w:r>
    </w:p>
    <w:p w14:paraId="727FC483" w14:textId="536E9974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40616790" w14:textId="425BF79D" w:rsidR="004C773A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calculateTotal(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>float price, int quantity = 1);</w:t>
      </w:r>
    </w:p>
    <w:p w14:paraId="5D371AD3" w14:textId="77777777" w:rsidR="00E34A97" w:rsidRPr="00E34A97" w:rsidRDefault="00E34A97">
      <w:pPr>
        <w:rPr>
          <w:rFonts w:ascii="Times New Roman" w:hAnsi="Times New Roman" w:cs="Times New Roman"/>
          <w:sz w:val="28"/>
          <w:szCs w:val="28"/>
        </w:rPr>
      </w:pPr>
    </w:p>
    <w:p w14:paraId="73CEE8A9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Pass-by-reference</w:t>
      </w:r>
    </w:p>
    <w:p w14:paraId="63C08411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Reference variables in function arguments allow modifying the passed values directly passed to it.</w:t>
      </w:r>
    </w:p>
    <w:p w14:paraId="38045782" w14:textId="77777777" w:rsid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Illustration: </w:t>
      </w:r>
    </w:p>
    <w:p w14:paraId="2CBAAB35" w14:textId="199DDA6A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4A97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E34A97">
        <w:rPr>
          <w:rFonts w:ascii="Times New Roman" w:hAnsi="Times New Roman" w:cs="Times New Roman"/>
          <w:b/>
          <w:bCs/>
          <w:sz w:val="32"/>
          <w:szCs w:val="32"/>
        </w:rPr>
        <w:t>) Call by ref</w:t>
      </w:r>
      <w:r w:rsidR="00E34A97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34A97">
        <w:rPr>
          <w:rFonts w:ascii="Times New Roman" w:hAnsi="Times New Roman" w:cs="Times New Roman"/>
          <w:b/>
          <w:bCs/>
          <w:sz w:val="32"/>
          <w:szCs w:val="32"/>
        </w:rPr>
        <w:t>rence</w:t>
      </w:r>
    </w:p>
    <w:p w14:paraId="1046D7D0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swapNumbers(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>int &amp;a, int &amp;b);</w:t>
      </w:r>
    </w:p>
    <w:p w14:paraId="08D20BF3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7B7E1C97" w14:textId="3CE901F0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E34A97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34A97">
        <w:rPr>
          <w:rFonts w:ascii="Times New Roman" w:hAnsi="Times New Roman" w:cs="Times New Roman"/>
          <w:b/>
          <w:bCs/>
          <w:sz w:val="32"/>
          <w:szCs w:val="32"/>
        </w:rPr>
        <w:t>) Return ref</w:t>
      </w:r>
      <w:r w:rsidR="00E34A97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34A97">
        <w:rPr>
          <w:rFonts w:ascii="Times New Roman" w:hAnsi="Times New Roman" w:cs="Times New Roman"/>
          <w:b/>
          <w:bCs/>
          <w:sz w:val="32"/>
          <w:szCs w:val="32"/>
        </w:rPr>
        <w:t>rence</w:t>
      </w:r>
    </w:p>
    <w:p w14:paraId="301BCE42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int&amp;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getElement(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 xml:space="preserve">int arr[], int index); </w:t>
      </w:r>
    </w:p>
    <w:p w14:paraId="35C48821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4FA71EC6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Arrays and pointer usage</w:t>
      </w:r>
    </w:p>
    <w:p w14:paraId="59546207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lastRenderedPageBreak/>
        <w:t>Pointers enable direct manipulation and access of array data through arithmetic operations.</w:t>
      </w:r>
    </w:p>
    <w:p w14:paraId="0DE6D5C4" w14:textId="71AD4F6C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10A06CA0" w14:textId="260CF3DC" w:rsidR="004C773A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int* ptr = arr; </w:t>
      </w:r>
    </w:p>
    <w:p w14:paraId="59F40547" w14:textId="77777777" w:rsidR="00E34A97" w:rsidRPr="00E34A97" w:rsidRDefault="00E34A97">
      <w:pPr>
        <w:rPr>
          <w:rFonts w:ascii="Times New Roman" w:hAnsi="Times New Roman" w:cs="Times New Roman"/>
          <w:sz w:val="28"/>
          <w:szCs w:val="28"/>
        </w:rPr>
      </w:pPr>
    </w:p>
    <w:p w14:paraId="7573EA59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Difference between Structures and Unions</w:t>
      </w:r>
    </w:p>
    <w:p w14:paraId="7AF24952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 xml:space="preserve">Structure: </w:t>
      </w:r>
      <w:r w:rsidRPr="00E34A97">
        <w:rPr>
          <w:rFonts w:ascii="Times New Roman" w:hAnsi="Times New Roman" w:cs="Times New Roman"/>
          <w:sz w:val="28"/>
          <w:szCs w:val="28"/>
        </w:rPr>
        <w:t>Each field is assigned its own memory location.</w:t>
      </w:r>
    </w:p>
    <w:p w14:paraId="12DA3DB7" w14:textId="1882F53E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597E44FC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struct StdStructure {</w:t>
      </w:r>
    </w:p>
    <w:p w14:paraId="5C295787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  int roll;</w:t>
      </w:r>
    </w:p>
    <w:p w14:paraId="390FCA08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2DC675A4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  float marks;</w:t>
      </w:r>
    </w:p>
    <w:p w14:paraId="433391C8" w14:textId="017B6424" w:rsidR="004C773A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};</w:t>
      </w:r>
    </w:p>
    <w:p w14:paraId="75BD6967" w14:textId="77777777" w:rsidR="00E34A97" w:rsidRPr="00E34A97" w:rsidRDefault="00E34A97">
      <w:pPr>
        <w:rPr>
          <w:rFonts w:ascii="Times New Roman" w:hAnsi="Times New Roman" w:cs="Times New Roman"/>
          <w:sz w:val="28"/>
          <w:szCs w:val="28"/>
        </w:rPr>
      </w:pPr>
    </w:p>
    <w:p w14:paraId="2C6C6FFD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Union:</w:t>
      </w:r>
      <w:r w:rsidRPr="00E34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4A97">
        <w:rPr>
          <w:rFonts w:ascii="Times New Roman" w:hAnsi="Times New Roman" w:cs="Times New Roman"/>
          <w:sz w:val="28"/>
          <w:szCs w:val="28"/>
        </w:rPr>
        <w:t>Shares memory among members, allowing access to one field at a time.</w:t>
      </w:r>
    </w:p>
    <w:p w14:paraId="40F6CB39" w14:textId="655CDB8F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56DF171B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union StdUnion {</w:t>
      </w:r>
    </w:p>
    <w:p w14:paraId="47865900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  int roll;</w:t>
      </w:r>
    </w:p>
    <w:p w14:paraId="081127F3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15364BAE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  float marks;</w:t>
      </w:r>
    </w:p>
    <w:p w14:paraId="6AE34B24" w14:textId="7E819AB0" w:rsidR="004C773A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};</w:t>
      </w:r>
    </w:p>
    <w:p w14:paraId="4D184A7F" w14:textId="77777777" w:rsidR="00E34A97" w:rsidRPr="00E34A97" w:rsidRDefault="00E34A97">
      <w:pPr>
        <w:rPr>
          <w:rFonts w:ascii="Times New Roman" w:hAnsi="Times New Roman" w:cs="Times New Roman"/>
          <w:sz w:val="28"/>
          <w:szCs w:val="28"/>
        </w:rPr>
      </w:pPr>
    </w:p>
    <w:p w14:paraId="2CC6A747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lastRenderedPageBreak/>
        <w:t>Enumeration types</w:t>
      </w:r>
    </w:p>
    <w:p w14:paraId="5C0C2ABB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Enums define a group of named constants with integral values to make code more readable and maintainable.</w:t>
      </w:r>
    </w:p>
    <w:p w14:paraId="1FF1A303" w14:textId="07B25898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2DBFDC5D" w14:textId="37EECE04" w:rsidR="004C773A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 xml:space="preserve">enum Day </w:t>
      </w:r>
      <w:proofErr w:type="gramStart"/>
      <w:r w:rsidRPr="00E34A97">
        <w:rPr>
          <w:rFonts w:ascii="Times New Roman" w:hAnsi="Times New Roman" w:cs="Times New Roman"/>
          <w:sz w:val="28"/>
          <w:szCs w:val="28"/>
        </w:rPr>
        <w:t>{ Sunday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>, Monday, ... };</w:t>
      </w:r>
    </w:p>
    <w:p w14:paraId="5F624E29" w14:textId="77777777" w:rsidR="00E34A97" w:rsidRPr="00E34A97" w:rsidRDefault="00E34A97">
      <w:pPr>
        <w:rPr>
          <w:rFonts w:ascii="Times New Roman" w:hAnsi="Times New Roman" w:cs="Times New Roman"/>
          <w:sz w:val="28"/>
          <w:szCs w:val="28"/>
        </w:rPr>
      </w:pPr>
    </w:p>
    <w:p w14:paraId="3475A48B" w14:textId="77777777" w:rsidR="004C773A" w:rsidRPr="00E34A9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4A97">
        <w:rPr>
          <w:rFonts w:ascii="Times New Roman" w:hAnsi="Times New Roman" w:cs="Times New Roman"/>
          <w:b/>
          <w:bCs/>
          <w:sz w:val="32"/>
          <w:szCs w:val="32"/>
        </w:rPr>
        <w:t>Memory allocation and deallocation at runtime</w:t>
      </w:r>
    </w:p>
    <w:p w14:paraId="20362A49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C++ allows runtime memory management through the use of new and delete operators.</w:t>
      </w:r>
    </w:p>
    <w:p w14:paraId="1547597F" w14:textId="21B744BB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Illustration:</w:t>
      </w:r>
    </w:p>
    <w:p w14:paraId="6D412630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r w:rsidRPr="00E34A97">
        <w:rPr>
          <w:rFonts w:ascii="Times New Roman" w:hAnsi="Times New Roman" w:cs="Times New Roman"/>
          <w:sz w:val="28"/>
          <w:szCs w:val="28"/>
        </w:rPr>
        <w:t>int* arr = new int[n];</w:t>
      </w:r>
    </w:p>
    <w:p w14:paraId="77630375" w14:textId="77777777" w:rsidR="004C773A" w:rsidRPr="00E34A97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4A97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E34A97">
        <w:rPr>
          <w:rFonts w:ascii="Times New Roman" w:hAnsi="Times New Roman" w:cs="Times New Roman"/>
          <w:sz w:val="28"/>
          <w:szCs w:val="28"/>
        </w:rPr>
        <w:t xml:space="preserve">] arr; </w:t>
      </w:r>
    </w:p>
    <w:p w14:paraId="2C88A1CE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10B430E2" w14:textId="77777777" w:rsidR="004C773A" w:rsidRPr="00E34A97" w:rsidRDefault="004C773A">
      <w:pPr>
        <w:rPr>
          <w:rFonts w:ascii="Times New Roman" w:hAnsi="Times New Roman" w:cs="Times New Roman"/>
        </w:rPr>
      </w:pPr>
    </w:p>
    <w:p w14:paraId="6BC407CB" w14:textId="77777777" w:rsidR="004C773A" w:rsidRPr="00E34A97" w:rsidRDefault="004C773A">
      <w:pPr>
        <w:rPr>
          <w:rFonts w:ascii="Times New Roman" w:hAnsi="Times New Roman" w:cs="Times New Roman"/>
        </w:rPr>
      </w:pPr>
    </w:p>
    <w:sectPr w:rsidR="004C773A" w:rsidRPr="00E34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547678"/>
    <w:multiLevelType w:val="hybridMultilevel"/>
    <w:tmpl w:val="5FAA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442"/>
    <w:multiLevelType w:val="hybridMultilevel"/>
    <w:tmpl w:val="F5E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88552">
    <w:abstractNumId w:val="8"/>
  </w:num>
  <w:num w:numId="2" w16cid:durableId="680358874">
    <w:abstractNumId w:val="6"/>
  </w:num>
  <w:num w:numId="3" w16cid:durableId="21247047">
    <w:abstractNumId w:val="5"/>
  </w:num>
  <w:num w:numId="4" w16cid:durableId="1974484059">
    <w:abstractNumId w:val="4"/>
  </w:num>
  <w:num w:numId="5" w16cid:durableId="1396200943">
    <w:abstractNumId w:val="7"/>
  </w:num>
  <w:num w:numId="6" w16cid:durableId="1596599332">
    <w:abstractNumId w:val="3"/>
  </w:num>
  <w:num w:numId="7" w16cid:durableId="1478954795">
    <w:abstractNumId w:val="2"/>
  </w:num>
  <w:num w:numId="8" w16cid:durableId="472597954">
    <w:abstractNumId w:val="1"/>
  </w:num>
  <w:num w:numId="9" w16cid:durableId="263147515">
    <w:abstractNumId w:val="0"/>
  </w:num>
  <w:num w:numId="10" w16cid:durableId="1847014094">
    <w:abstractNumId w:val="9"/>
  </w:num>
  <w:num w:numId="11" w16cid:durableId="277763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773A"/>
    <w:rsid w:val="00AA1D8D"/>
    <w:rsid w:val="00B47730"/>
    <w:rsid w:val="00CB0664"/>
    <w:rsid w:val="00D94B7F"/>
    <w:rsid w:val="00E34A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46313"/>
  <w14:defaultImageDpi w14:val="300"/>
  <w15:docId w15:val="{86F3E14D-3B60-4CEA-AEA9-30234383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Krrish Nyoupane</cp:lastModifiedBy>
  <cp:revision>2</cp:revision>
  <dcterms:created xsi:type="dcterms:W3CDTF">2025-06-07T15:59:00Z</dcterms:created>
  <dcterms:modified xsi:type="dcterms:W3CDTF">2025-06-07T15:59:00Z</dcterms:modified>
  <cp:category/>
</cp:coreProperties>
</file>